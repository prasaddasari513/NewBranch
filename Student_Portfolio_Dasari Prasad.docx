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A5972" w14:textId="0BEBC618" w:rsidR="00183DBB" w:rsidRPr="00192DC8" w:rsidRDefault="000E4634">
      <w:pPr>
        <w:pStyle w:val="Title"/>
        <w:rPr>
          <w:rFonts w:ascii="Times New Roman" w:hAnsi="Times New Roman" w:cs="Times New Roman"/>
          <w:sz w:val="20"/>
          <w:szCs w:val="20"/>
        </w:rPr>
      </w:pPr>
      <w:bookmarkStart w:id="0" w:name="_Hlk174018059"/>
      <w:r>
        <w:rPr>
          <w:rFonts w:ascii="Times New Roman" w:hAnsi="Times New Roman" w:cs="Times New Roman"/>
          <w:sz w:val="20"/>
          <w:szCs w:val="20"/>
        </w:rPr>
        <w:t>S</w:t>
      </w:r>
      <w:r w:rsidR="00192DC8" w:rsidRPr="00192DC8">
        <w:rPr>
          <w:rFonts w:ascii="Times New Roman" w:hAnsi="Times New Roman" w:cs="Times New Roman"/>
          <w:sz w:val="20"/>
          <w:szCs w:val="20"/>
        </w:rPr>
        <w:t>tudent Portfolio</w:t>
      </w:r>
    </w:p>
    <w:p w14:paraId="7826637F" w14:textId="77777777" w:rsidR="00183DBB" w:rsidRPr="00192DC8" w:rsidRDefault="00192DC8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192DC8">
        <w:rPr>
          <w:rFonts w:ascii="Times New Roman" w:hAnsi="Times New Roman" w:cs="Times New Roman"/>
          <w:sz w:val="20"/>
          <w:szCs w:val="20"/>
        </w:rPr>
        <w:t>1. Personal Information</w:t>
      </w:r>
    </w:p>
    <w:p w14:paraId="33C4BB21" w14:textId="7DDDB265" w:rsidR="00C3094C" w:rsidRDefault="00192DC8">
      <w:pPr>
        <w:rPr>
          <w:rFonts w:ascii="Times New Roman" w:hAnsi="Times New Roman" w:cs="Times New Roman"/>
          <w:sz w:val="20"/>
          <w:szCs w:val="20"/>
        </w:rPr>
      </w:pPr>
      <w:r w:rsidRPr="00192DC8">
        <w:rPr>
          <w:rFonts w:ascii="Times New Roman" w:hAnsi="Times New Roman" w:cs="Times New Roman"/>
          <w:sz w:val="20"/>
          <w:szCs w:val="20"/>
        </w:rPr>
        <w:t xml:space="preserve">Name: </w:t>
      </w:r>
      <w:proofErr w:type="spellStart"/>
      <w:r w:rsidR="00123ACD">
        <w:rPr>
          <w:rFonts w:ascii="Times New Roman" w:hAnsi="Times New Roman" w:cs="Times New Roman"/>
          <w:sz w:val="20"/>
          <w:szCs w:val="20"/>
        </w:rPr>
        <w:t>Dasari</w:t>
      </w:r>
      <w:proofErr w:type="spellEnd"/>
      <w:r w:rsidR="00123ACD">
        <w:rPr>
          <w:rFonts w:ascii="Times New Roman" w:hAnsi="Times New Roman" w:cs="Times New Roman"/>
          <w:sz w:val="20"/>
          <w:szCs w:val="20"/>
        </w:rPr>
        <w:t xml:space="preserve"> Prasad</w:t>
      </w:r>
    </w:p>
    <w:p w14:paraId="73C3ED5A" w14:textId="4EEF26FA" w:rsidR="00183DBB" w:rsidRPr="00192DC8" w:rsidRDefault="00C309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Reg no: 12</w:t>
      </w:r>
      <w:r w:rsidR="00123ACD">
        <w:rPr>
          <w:rFonts w:ascii="Times New Roman" w:hAnsi="Times New Roman" w:cs="Times New Roman"/>
          <w:sz w:val="20"/>
          <w:szCs w:val="20"/>
        </w:rPr>
        <w:t>221537</w:t>
      </w:r>
      <w:r w:rsidR="00192DC8" w:rsidRPr="00192DC8">
        <w:rPr>
          <w:rFonts w:ascii="Times New Roman" w:hAnsi="Times New Roman" w:cs="Times New Roman"/>
          <w:sz w:val="20"/>
          <w:szCs w:val="20"/>
        </w:rPr>
        <w:br/>
        <w:t xml:space="preserve">Address: </w:t>
      </w:r>
      <w:proofErr w:type="spellStart"/>
      <w:r w:rsidR="00123ACD">
        <w:rPr>
          <w:rFonts w:ascii="Times New Roman" w:hAnsi="Times New Roman" w:cs="Times New Roman"/>
          <w:sz w:val="20"/>
          <w:szCs w:val="20"/>
        </w:rPr>
        <w:t>Gambhirpur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123ACD">
        <w:rPr>
          <w:rFonts w:ascii="Times New Roman" w:hAnsi="Times New Roman" w:cs="Times New Roman"/>
          <w:sz w:val="20"/>
          <w:szCs w:val="20"/>
        </w:rPr>
        <w:t>Telangana</w:t>
      </w:r>
      <w:r w:rsidR="00192DC8" w:rsidRPr="00192DC8">
        <w:rPr>
          <w:rFonts w:ascii="Times New Roman" w:hAnsi="Times New Roman" w:cs="Times New Roman"/>
          <w:sz w:val="20"/>
          <w:szCs w:val="20"/>
        </w:rPr>
        <w:br/>
        <w:t xml:space="preserve">Phone: </w:t>
      </w:r>
      <w:r w:rsidR="00123ACD">
        <w:rPr>
          <w:rFonts w:ascii="Times New Roman" w:hAnsi="Times New Roman" w:cs="Times New Roman"/>
          <w:sz w:val="20"/>
          <w:szCs w:val="20"/>
        </w:rPr>
        <w:t>8008757201</w:t>
      </w:r>
      <w:r w:rsidR="00192DC8" w:rsidRPr="00192DC8">
        <w:rPr>
          <w:rFonts w:ascii="Times New Roman" w:hAnsi="Times New Roman" w:cs="Times New Roman"/>
          <w:sz w:val="20"/>
          <w:szCs w:val="20"/>
        </w:rPr>
        <w:br/>
        <w:t xml:space="preserve">Email: </w:t>
      </w:r>
      <w:r w:rsidR="00123ACD">
        <w:rPr>
          <w:rFonts w:ascii="Times New Roman" w:hAnsi="Times New Roman" w:cs="Times New Roman"/>
          <w:sz w:val="20"/>
          <w:szCs w:val="20"/>
        </w:rPr>
        <w:t>prasaddasariprasaddasari513</w:t>
      </w:r>
      <w:r>
        <w:rPr>
          <w:rFonts w:ascii="Times New Roman" w:hAnsi="Times New Roman" w:cs="Times New Roman"/>
          <w:sz w:val="20"/>
          <w:szCs w:val="20"/>
        </w:rPr>
        <w:t>@gmail.com</w:t>
      </w:r>
      <w:r w:rsidR="00192DC8" w:rsidRPr="00192DC8">
        <w:rPr>
          <w:rFonts w:ascii="Times New Roman" w:hAnsi="Times New Roman" w:cs="Times New Roman"/>
          <w:sz w:val="20"/>
          <w:szCs w:val="20"/>
        </w:rPr>
        <w:br/>
        <w:t xml:space="preserve">LinkedIn Profile: </w:t>
      </w:r>
      <w:r w:rsidR="00123ACD" w:rsidRPr="00123ACD">
        <w:rPr>
          <w:rFonts w:ascii="Times New Roman" w:hAnsi="Times New Roman" w:cs="Times New Roman"/>
          <w:sz w:val="20"/>
          <w:szCs w:val="20"/>
        </w:rPr>
        <w:t>linkedin.com/in/dasari-prasad-618a76252/</w:t>
      </w:r>
      <w:r w:rsidR="00192DC8" w:rsidRPr="00192DC8">
        <w:rPr>
          <w:rFonts w:ascii="Times New Roman" w:hAnsi="Times New Roman" w:cs="Times New Roman"/>
          <w:sz w:val="20"/>
          <w:szCs w:val="20"/>
        </w:rPr>
        <w:br/>
        <w:t>GitHub/Portfolio Website: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23ACD" w:rsidRPr="00123ACD">
        <w:rPr>
          <w:rFonts w:ascii="Times New Roman" w:hAnsi="Times New Roman" w:cs="Times New Roman"/>
          <w:sz w:val="20"/>
          <w:szCs w:val="20"/>
        </w:rPr>
        <w:t>github.com/prasaddasari513</w:t>
      </w:r>
    </w:p>
    <w:p w14:paraId="3E759D64" w14:textId="77777777" w:rsidR="00183DBB" w:rsidRPr="00192DC8" w:rsidRDefault="00192DC8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192DC8">
        <w:rPr>
          <w:rFonts w:ascii="Times New Roman" w:hAnsi="Times New Roman" w:cs="Times New Roman"/>
          <w:sz w:val="20"/>
          <w:szCs w:val="20"/>
        </w:rPr>
        <w:t>2. Education</w:t>
      </w:r>
    </w:p>
    <w:p w14:paraId="4123DD5E" w14:textId="32577CF4" w:rsidR="00183DBB" w:rsidRPr="00192DC8" w:rsidRDefault="00C3094C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Btech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CSE </w:t>
      </w:r>
      <w:r w:rsidR="00192DC8" w:rsidRPr="00192DC8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Lovely Professional University</w:t>
      </w:r>
      <w:r w:rsidR="00192DC8" w:rsidRPr="00192DC8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Phagwara, Jalandhar, Punjab</w:t>
      </w:r>
      <w:r w:rsidR="00192DC8" w:rsidRPr="00192DC8">
        <w:rPr>
          <w:rFonts w:ascii="Times New Roman" w:hAnsi="Times New Roman" w:cs="Times New Roman"/>
          <w:sz w:val="20"/>
          <w:szCs w:val="20"/>
        </w:rPr>
        <w:br/>
      </w:r>
      <w:r w:rsidR="00123ACD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1-09-202</w:t>
      </w:r>
      <w:r w:rsidR="00123ACD">
        <w:rPr>
          <w:rFonts w:ascii="Times New Roman" w:hAnsi="Times New Roman" w:cs="Times New Roman"/>
          <w:sz w:val="20"/>
          <w:szCs w:val="20"/>
        </w:rPr>
        <w:t>2</w:t>
      </w:r>
      <w:r w:rsidR="00192DC8" w:rsidRPr="00192DC8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1-</w:t>
      </w:r>
      <w:r w:rsidR="00123ACD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-202</w:t>
      </w:r>
      <w:r w:rsidR="00123ACD">
        <w:rPr>
          <w:rFonts w:ascii="Times New Roman" w:hAnsi="Times New Roman" w:cs="Times New Roman"/>
          <w:sz w:val="20"/>
          <w:szCs w:val="20"/>
        </w:rPr>
        <w:t>6</w:t>
      </w:r>
      <w:r w:rsidR="00192DC8" w:rsidRPr="00192DC8">
        <w:rPr>
          <w:rFonts w:ascii="Times New Roman" w:hAnsi="Times New Roman" w:cs="Times New Roman"/>
          <w:sz w:val="20"/>
          <w:szCs w:val="20"/>
        </w:rPr>
        <w:br/>
        <w:t xml:space="preserve">GPA: </w:t>
      </w:r>
      <w:r w:rsidR="00123ACD">
        <w:rPr>
          <w:rFonts w:ascii="Times New Roman" w:hAnsi="Times New Roman" w:cs="Times New Roman"/>
          <w:sz w:val="20"/>
          <w:szCs w:val="20"/>
        </w:rPr>
        <w:t>7.1</w:t>
      </w:r>
      <w:r w:rsidR="00192DC8" w:rsidRPr="00192DC8">
        <w:rPr>
          <w:rFonts w:ascii="Times New Roman" w:hAnsi="Times New Roman" w:cs="Times New Roman"/>
          <w:sz w:val="20"/>
          <w:szCs w:val="20"/>
        </w:rPr>
        <w:br/>
        <w:t>Relevant Coursework:</w:t>
      </w:r>
      <w:r w:rsidR="00123ACD">
        <w:rPr>
          <w:rFonts w:ascii="Times New Roman" w:hAnsi="Times New Roman" w:cs="Times New Roman"/>
          <w:sz w:val="20"/>
          <w:szCs w:val="20"/>
        </w:rPr>
        <w:t xml:space="preserve"> </w:t>
      </w:r>
      <w:r w:rsidR="00766EBD">
        <w:rPr>
          <w:rFonts w:ascii="Times New Roman" w:hAnsi="Times New Roman" w:cs="Times New Roman"/>
          <w:sz w:val="20"/>
          <w:szCs w:val="20"/>
        </w:rPr>
        <w:t xml:space="preserve">machine </w:t>
      </w:r>
      <w:proofErr w:type="spellStart"/>
      <w:proofErr w:type="gramStart"/>
      <w:r w:rsidR="00766EBD">
        <w:rPr>
          <w:rFonts w:ascii="Times New Roman" w:hAnsi="Times New Roman" w:cs="Times New Roman"/>
          <w:sz w:val="20"/>
          <w:szCs w:val="20"/>
        </w:rPr>
        <w:t>learning</w:t>
      </w:r>
      <w:r w:rsidR="00123ACD">
        <w:rPr>
          <w:rFonts w:ascii="Times New Roman" w:hAnsi="Times New Roman" w:cs="Times New Roman"/>
          <w:sz w:val="20"/>
          <w:szCs w:val="20"/>
        </w:rPr>
        <w:t>,DevOps</w:t>
      </w:r>
      <w:proofErr w:type="spellEnd"/>
      <w:proofErr w:type="gramEnd"/>
    </w:p>
    <w:p w14:paraId="17F04966" w14:textId="77777777" w:rsidR="00183DBB" w:rsidRPr="00192DC8" w:rsidRDefault="00192DC8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192DC8">
        <w:rPr>
          <w:rFonts w:ascii="Times New Roman" w:hAnsi="Times New Roman" w:cs="Times New Roman"/>
          <w:sz w:val="20"/>
          <w:szCs w:val="20"/>
        </w:rPr>
        <w:t>3. Skills</w:t>
      </w:r>
    </w:p>
    <w:p w14:paraId="783C9742" w14:textId="2B57899D" w:rsidR="00183DBB" w:rsidRPr="00192DC8" w:rsidRDefault="00192DC8">
      <w:pPr>
        <w:rPr>
          <w:rFonts w:ascii="Times New Roman" w:hAnsi="Times New Roman" w:cs="Times New Roman"/>
          <w:sz w:val="20"/>
          <w:szCs w:val="20"/>
        </w:rPr>
      </w:pPr>
      <w:r w:rsidRPr="00192DC8">
        <w:rPr>
          <w:rFonts w:ascii="Times New Roman" w:hAnsi="Times New Roman" w:cs="Times New Roman"/>
          <w:sz w:val="20"/>
          <w:szCs w:val="20"/>
        </w:rPr>
        <w:t>Programming Languages: Python, Java, C++</w:t>
      </w:r>
      <w:r w:rsidRPr="00192DC8">
        <w:rPr>
          <w:rFonts w:ascii="Times New Roman" w:hAnsi="Times New Roman" w:cs="Times New Roman"/>
          <w:sz w:val="20"/>
          <w:szCs w:val="20"/>
        </w:rPr>
        <w:br/>
        <w:t>Tools &amp; Technologies: Git, SQL,</w:t>
      </w:r>
      <w:r w:rsidR="00766EBD">
        <w:rPr>
          <w:rFonts w:ascii="Times New Roman" w:hAnsi="Times New Roman" w:cs="Times New Roman"/>
          <w:sz w:val="20"/>
          <w:szCs w:val="20"/>
        </w:rPr>
        <w:t xml:space="preserve"> HTML</w:t>
      </w:r>
      <w:r w:rsidRPr="00192DC8">
        <w:rPr>
          <w:rFonts w:ascii="Times New Roman" w:hAnsi="Times New Roman" w:cs="Times New Roman"/>
          <w:sz w:val="20"/>
          <w:szCs w:val="20"/>
        </w:rPr>
        <w:br/>
        <w:t>Soft Skills: Communication, Teamwork, Leadership</w:t>
      </w:r>
    </w:p>
    <w:p w14:paraId="4783AA93" w14:textId="77777777" w:rsidR="00183DBB" w:rsidRPr="00192DC8" w:rsidRDefault="00192DC8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192DC8">
        <w:rPr>
          <w:rFonts w:ascii="Times New Roman" w:hAnsi="Times New Roman" w:cs="Times New Roman"/>
          <w:sz w:val="20"/>
          <w:szCs w:val="20"/>
        </w:rPr>
        <w:t>4. Projects</w:t>
      </w:r>
    </w:p>
    <w:p w14:paraId="404A37F3" w14:textId="77777777" w:rsidR="00123ACD" w:rsidRDefault="00123ACD">
      <w:pPr>
        <w:rPr>
          <w:rFonts w:ascii="Times New Roman" w:hAnsi="Times New Roman" w:cs="Times New Roman"/>
          <w:sz w:val="20"/>
          <w:szCs w:val="20"/>
        </w:rPr>
      </w:pPr>
      <w:r w:rsidRPr="00123ACD">
        <w:rPr>
          <w:rFonts w:ascii="Times New Roman" w:hAnsi="Times New Roman" w:cs="Times New Roman"/>
          <w:sz w:val="20"/>
          <w:szCs w:val="20"/>
        </w:rPr>
        <w:t>Real Estate Website NOV'</w:t>
      </w:r>
      <w:proofErr w:type="gramStart"/>
      <w:r w:rsidRPr="00123ACD">
        <w:rPr>
          <w:rFonts w:ascii="Times New Roman" w:hAnsi="Times New Roman" w:cs="Times New Roman"/>
          <w:sz w:val="20"/>
          <w:szCs w:val="20"/>
        </w:rPr>
        <w:t xml:space="preserve">22 </w:t>
      </w:r>
      <w:r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14:paraId="17711049" w14:textId="77777777" w:rsidR="00123ACD" w:rsidRDefault="00123ACD">
      <w:pPr>
        <w:rPr>
          <w:rFonts w:ascii="Times New Roman" w:hAnsi="Times New Roman" w:cs="Times New Roman"/>
          <w:sz w:val="20"/>
          <w:szCs w:val="20"/>
        </w:rPr>
      </w:pPr>
      <w:r w:rsidRPr="00123ACD">
        <w:rPr>
          <w:rFonts w:ascii="Times New Roman" w:hAnsi="Times New Roman" w:cs="Times New Roman"/>
          <w:sz w:val="20"/>
          <w:szCs w:val="20"/>
        </w:rPr>
        <w:t xml:space="preserve">This project helps </w:t>
      </w:r>
      <w:proofErr w:type="gramStart"/>
      <w:r w:rsidRPr="00123ACD">
        <w:rPr>
          <w:rFonts w:ascii="Times New Roman" w:hAnsi="Times New Roman" w:cs="Times New Roman"/>
          <w:sz w:val="20"/>
          <w:szCs w:val="20"/>
        </w:rPr>
        <w:t>user</w:t>
      </w:r>
      <w:proofErr w:type="gramEnd"/>
      <w:r w:rsidRPr="00123ACD">
        <w:rPr>
          <w:rFonts w:ascii="Times New Roman" w:hAnsi="Times New Roman" w:cs="Times New Roman"/>
          <w:sz w:val="20"/>
          <w:szCs w:val="20"/>
        </w:rPr>
        <w:t xml:space="preserve"> to buy or sell house in easier way and user can also see the preview of the house and user can easily contact us. It helps </w:t>
      </w:r>
      <w:proofErr w:type="gramStart"/>
      <w:r w:rsidRPr="00123ACD">
        <w:rPr>
          <w:rFonts w:ascii="Times New Roman" w:hAnsi="Times New Roman" w:cs="Times New Roman"/>
          <w:sz w:val="20"/>
          <w:szCs w:val="20"/>
        </w:rPr>
        <w:t>user</w:t>
      </w:r>
      <w:proofErr w:type="gramEnd"/>
      <w:r w:rsidRPr="00123ACD">
        <w:rPr>
          <w:rFonts w:ascii="Times New Roman" w:hAnsi="Times New Roman" w:cs="Times New Roman"/>
          <w:sz w:val="20"/>
          <w:szCs w:val="20"/>
        </w:rPr>
        <w:t xml:space="preserve"> to buy the best and at low price house.</w:t>
      </w:r>
    </w:p>
    <w:p w14:paraId="069D6617" w14:textId="77777777" w:rsidR="00123ACD" w:rsidRDefault="00123ACD">
      <w:pPr>
        <w:rPr>
          <w:rFonts w:ascii="Times New Roman" w:hAnsi="Times New Roman" w:cs="Times New Roman"/>
          <w:sz w:val="20"/>
          <w:szCs w:val="20"/>
        </w:rPr>
      </w:pPr>
      <w:r w:rsidRPr="00123ACD">
        <w:rPr>
          <w:rFonts w:ascii="Times New Roman" w:hAnsi="Times New Roman" w:cs="Times New Roman"/>
          <w:sz w:val="20"/>
          <w:szCs w:val="20"/>
        </w:rPr>
        <w:t>REPLICA OF WORKING OF ATM DEC'22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21339CF3" w14:textId="1B14D392" w:rsidR="00183DBB" w:rsidRPr="00192DC8" w:rsidRDefault="00123ACD">
      <w:pPr>
        <w:rPr>
          <w:rFonts w:ascii="Times New Roman" w:hAnsi="Times New Roman" w:cs="Times New Roman"/>
          <w:sz w:val="20"/>
          <w:szCs w:val="20"/>
        </w:rPr>
      </w:pPr>
      <w:r w:rsidRPr="00123ACD">
        <w:rPr>
          <w:rFonts w:ascii="Times New Roman" w:hAnsi="Times New Roman" w:cs="Times New Roman"/>
          <w:sz w:val="20"/>
          <w:szCs w:val="20"/>
        </w:rPr>
        <w:t xml:space="preserve">This project helps user to check their bank </w:t>
      </w:r>
      <w:proofErr w:type="spellStart"/>
      <w:proofErr w:type="gramStart"/>
      <w:r w:rsidRPr="00123ACD">
        <w:rPr>
          <w:rFonts w:ascii="Times New Roman" w:hAnsi="Times New Roman" w:cs="Times New Roman"/>
          <w:sz w:val="20"/>
          <w:szCs w:val="20"/>
        </w:rPr>
        <w:t>balance,user</w:t>
      </w:r>
      <w:proofErr w:type="spellEnd"/>
      <w:proofErr w:type="gramEnd"/>
      <w:r w:rsidRPr="00123ACD">
        <w:rPr>
          <w:rFonts w:ascii="Times New Roman" w:hAnsi="Times New Roman" w:cs="Times New Roman"/>
          <w:sz w:val="20"/>
          <w:szCs w:val="20"/>
        </w:rPr>
        <w:t xml:space="preserve"> can withdraw and deposit cash from his account This works as a ATM This project helped me in developing the skills in python.</w:t>
      </w:r>
      <w:r w:rsidR="00192DC8" w:rsidRPr="00192DC8">
        <w:rPr>
          <w:rFonts w:ascii="Times New Roman" w:hAnsi="Times New Roman" w:cs="Times New Roman"/>
          <w:sz w:val="20"/>
          <w:szCs w:val="20"/>
        </w:rPr>
        <w:br/>
      </w:r>
    </w:p>
    <w:p w14:paraId="32C78AC8" w14:textId="6162864E" w:rsidR="00183DBB" w:rsidRPr="00192DC8" w:rsidRDefault="00B0201B">
      <w:pPr>
        <w:pStyle w:val="Heading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="00192DC8" w:rsidRPr="00192DC8">
        <w:rPr>
          <w:rFonts w:ascii="Times New Roman" w:hAnsi="Times New Roman" w:cs="Times New Roman"/>
          <w:sz w:val="20"/>
          <w:szCs w:val="20"/>
        </w:rPr>
        <w:t>. Extracurricular Activities</w:t>
      </w:r>
    </w:p>
    <w:p w14:paraId="2C23DB52" w14:textId="79568251" w:rsidR="00183DBB" w:rsidRPr="00192DC8" w:rsidRDefault="00B0201B">
      <w:pPr>
        <w:rPr>
          <w:rFonts w:ascii="Times New Roman" w:hAnsi="Times New Roman" w:cs="Times New Roman"/>
          <w:sz w:val="20"/>
          <w:szCs w:val="20"/>
        </w:rPr>
      </w:pPr>
      <w:r w:rsidRPr="00B0201B">
        <w:rPr>
          <w:rFonts w:ascii="Times New Roman" w:hAnsi="Times New Roman" w:cs="Times New Roman"/>
          <w:sz w:val="20"/>
          <w:szCs w:val="20"/>
        </w:rPr>
        <w:t xml:space="preserve">Earned python certificate from </w:t>
      </w:r>
      <w:proofErr w:type="spellStart"/>
      <w:r w:rsidRPr="00B0201B">
        <w:rPr>
          <w:rFonts w:ascii="Times New Roman" w:hAnsi="Times New Roman" w:cs="Times New Roman"/>
          <w:sz w:val="20"/>
          <w:szCs w:val="20"/>
        </w:rPr>
        <w:t>HackerRank</w:t>
      </w:r>
      <w:proofErr w:type="spellEnd"/>
      <w:r w:rsidRPr="00B0201B">
        <w:rPr>
          <w:rFonts w:ascii="Times New Roman" w:hAnsi="Times New Roman" w:cs="Times New Roman"/>
          <w:sz w:val="20"/>
          <w:szCs w:val="20"/>
        </w:rPr>
        <w:t xml:space="preserve"> by solving programming problems. • Developed analytical thinking and verbal ability skills through online learning platforms </w:t>
      </w:r>
      <w:proofErr w:type="spellStart"/>
      <w:r w:rsidRPr="00B0201B">
        <w:rPr>
          <w:rFonts w:ascii="Times New Roman" w:hAnsi="Times New Roman" w:cs="Times New Roman"/>
          <w:sz w:val="20"/>
          <w:szCs w:val="20"/>
        </w:rPr>
        <w:t>Hitbullseye</w:t>
      </w:r>
      <w:proofErr w:type="spellEnd"/>
      <w:r w:rsidRPr="00B0201B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B0201B">
        <w:rPr>
          <w:rFonts w:ascii="Times New Roman" w:hAnsi="Times New Roman" w:cs="Times New Roman"/>
          <w:sz w:val="20"/>
          <w:szCs w:val="20"/>
        </w:rPr>
        <w:t>myperfectice</w:t>
      </w:r>
      <w:proofErr w:type="spellEnd"/>
      <w:r w:rsidRPr="00B0201B">
        <w:rPr>
          <w:rFonts w:ascii="Times New Roman" w:hAnsi="Times New Roman" w:cs="Times New Roman"/>
          <w:sz w:val="20"/>
          <w:szCs w:val="20"/>
        </w:rPr>
        <w:t xml:space="preserve">, where I have reached level </w:t>
      </w:r>
      <w:r w:rsidR="00467F86">
        <w:rPr>
          <w:rFonts w:ascii="Times New Roman" w:hAnsi="Times New Roman" w:cs="Times New Roman"/>
          <w:sz w:val="20"/>
          <w:szCs w:val="20"/>
        </w:rPr>
        <w:t>3</w:t>
      </w:r>
      <w:r w:rsidRPr="00B0201B">
        <w:rPr>
          <w:rFonts w:ascii="Times New Roman" w:hAnsi="Times New Roman" w:cs="Times New Roman"/>
          <w:sz w:val="20"/>
          <w:szCs w:val="20"/>
        </w:rPr>
        <w:t xml:space="preserve"> in both domains. </w:t>
      </w:r>
      <w:r w:rsidR="00192DC8" w:rsidRPr="00192DC8">
        <w:rPr>
          <w:rFonts w:ascii="Times New Roman" w:hAnsi="Times New Roman" w:cs="Times New Roman"/>
          <w:sz w:val="20"/>
          <w:szCs w:val="20"/>
        </w:rPr>
        <w:br/>
      </w:r>
    </w:p>
    <w:p w14:paraId="76A1A942" w14:textId="479D072C" w:rsidR="00183DBB" w:rsidRDefault="00B0201B">
      <w:pPr>
        <w:pStyle w:val="Heading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="00192DC8" w:rsidRPr="00192DC8">
        <w:rPr>
          <w:rFonts w:ascii="Times New Roman" w:hAnsi="Times New Roman" w:cs="Times New Roman"/>
          <w:sz w:val="20"/>
          <w:szCs w:val="20"/>
        </w:rPr>
        <w:t>. Certifications</w:t>
      </w:r>
    </w:p>
    <w:p w14:paraId="357D4AB5" w14:textId="5DF74AE8" w:rsidR="00B0201B" w:rsidRDefault="00123ACD" w:rsidP="00B0201B">
      <w:r w:rsidRPr="00123ACD">
        <w:t>Getting Started with AI and Machine Learning</w:t>
      </w:r>
      <w:r>
        <w:t>-LinkedIn</w:t>
      </w:r>
    </w:p>
    <w:p w14:paraId="674C41B9" w14:textId="2F2E0138" w:rsidR="00B0201B" w:rsidRPr="00B0201B" w:rsidRDefault="00467F86" w:rsidP="00B0201B">
      <w:proofErr w:type="gramStart"/>
      <w:r>
        <w:lastRenderedPageBreak/>
        <w:t>Mastering in Data</w:t>
      </w:r>
      <w:proofErr w:type="gramEnd"/>
      <w:r>
        <w:t xml:space="preserve"> Structures using </w:t>
      </w:r>
      <w:proofErr w:type="spellStart"/>
      <w:r>
        <w:t>c++</w:t>
      </w:r>
      <w:proofErr w:type="spellEnd"/>
      <w:r>
        <w:t>-</w:t>
      </w:r>
      <w:proofErr w:type="spellStart"/>
      <w:r>
        <w:t>Codetantra</w:t>
      </w:r>
      <w:proofErr w:type="spellEnd"/>
    </w:p>
    <w:bookmarkEnd w:id="0"/>
    <w:p w14:paraId="25563746" w14:textId="6910CEB1" w:rsidR="00183DBB" w:rsidRPr="00192DC8" w:rsidRDefault="00183DBB">
      <w:pPr>
        <w:rPr>
          <w:rFonts w:ascii="Times New Roman" w:hAnsi="Times New Roman" w:cs="Times New Roman"/>
          <w:sz w:val="20"/>
          <w:szCs w:val="20"/>
        </w:rPr>
      </w:pPr>
    </w:p>
    <w:sectPr w:rsidR="00183DBB" w:rsidRPr="00192D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7758014">
    <w:abstractNumId w:val="8"/>
  </w:num>
  <w:num w:numId="2" w16cid:durableId="1260215679">
    <w:abstractNumId w:val="6"/>
  </w:num>
  <w:num w:numId="3" w16cid:durableId="347026203">
    <w:abstractNumId w:val="5"/>
  </w:num>
  <w:num w:numId="4" w16cid:durableId="1375958132">
    <w:abstractNumId w:val="4"/>
  </w:num>
  <w:num w:numId="5" w16cid:durableId="1701860160">
    <w:abstractNumId w:val="7"/>
  </w:num>
  <w:num w:numId="6" w16cid:durableId="508105619">
    <w:abstractNumId w:val="3"/>
  </w:num>
  <w:num w:numId="7" w16cid:durableId="1140540475">
    <w:abstractNumId w:val="2"/>
  </w:num>
  <w:num w:numId="8" w16cid:durableId="847911636">
    <w:abstractNumId w:val="1"/>
  </w:num>
  <w:num w:numId="9" w16cid:durableId="107925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1tzS2tDCwNDA3MDVS0lEKTi0uzszPAykwqgUAKPabyCwAAAA="/>
  </w:docVars>
  <w:rsids>
    <w:rsidRoot w:val="00B47730"/>
    <w:rsid w:val="00034616"/>
    <w:rsid w:val="0006063C"/>
    <w:rsid w:val="000E4634"/>
    <w:rsid w:val="00123ACD"/>
    <w:rsid w:val="0015074B"/>
    <w:rsid w:val="00183DBB"/>
    <w:rsid w:val="00192DC8"/>
    <w:rsid w:val="0029639D"/>
    <w:rsid w:val="00326F90"/>
    <w:rsid w:val="00467F86"/>
    <w:rsid w:val="00766EBD"/>
    <w:rsid w:val="009F4FED"/>
    <w:rsid w:val="00AA1D8D"/>
    <w:rsid w:val="00B0201B"/>
    <w:rsid w:val="00B47730"/>
    <w:rsid w:val="00C3094C"/>
    <w:rsid w:val="00CB0664"/>
    <w:rsid w:val="00E43E0F"/>
    <w:rsid w:val="00E84B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3C26234-1D16-4CD6-8741-C7506130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DASARI PRASAD</cp:lastModifiedBy>
  <cp:revision>3</cp:revision>
  <dcterms:created xsi:type="dcterms:W3CDTF">2024-08-20T07:46:00Z</dcterms:created>
  <dcterms:modified xsi:type="dcterms:W3CDTF">2024-08-21T07:24:00Z</dcterms:modified>
  <cp:category/>
</cp:coreProperties>
</file>